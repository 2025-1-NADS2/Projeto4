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7A93" w14:textId="2ECA5E27" w:rsidR="00354C0F" w:rsidRDefault="00354C0F" w:rsidP="00354C0F">
      <w:pPr>
        <w:pStyle w:val="NormalWeb"/>
        <w:rPr>
          <w:rStyle w:val="Forte"/>
        </w:rPr>
      </w:pPr>
      <w:r>
        <w:br/>
      </w:r>
    </w:p>
    <w:p w14:paraId="248ABD7C" w14:textId="7994042D" w:rsidR="00354C0F" w:rsidRDefault="00354C0F" w:rsidP="00354C0F">
      <w:pPr>
        <w:pStyle w:val="NormalWeb"/>
        <w:rPr>
          <w:rStyle w:val="Forte"/>
        </w:rPr>
      </w:pPr>
    </w:p>
    <w:p w14:paraId="3E713326" w14:textId="17C41BF0" w:rsidR="00354C0F" w:rsidRDefault="00354C0F" w:rsidP="00354C0F">
      <w:pPr>
        <w:pStyle w:val="NormalWeb"/>
        <w:rPr>
          <w:rStyle w:val="Forte"/>
        </w:rPr>
      </w:pPr>
    </w:p>
    <w:p w14:paraId="59708593" w14:textId="4CC14BDE" w:rsidR="00354C0F" w:rsidRDefault="00354C0F" w:rsidP="00354C0F">
      <w:pPr>
        <w:pStyle w:val="NormalWeb"/>
        <w:rPr>
          <w:rStyle w:val="Forte"/>
        </w:rPr>
      </w:pPr>
    </w:p>
    <w:p w14:paraId="2E8859F8" w14:textId="77777777" w:rsidR="00354C0F" w:rsidRDefault="00354C0F" w:rsidP="00354C0F">
      <w:pPr>
        <w:pStyle w:val="NormalWeb"/>
        <w:rPr>
          <w:rStyle w:val="Forte"/>
        </w:rPr>
      </w:pPr>
    </w:p>
    <w:p w14:paraId="22924981" w14:textId="31D8CAF4" w:rsidR="00354C0F" w:rsidRDefault="00354C0F" w:rsidP="00687AFB">
      <w:pPr>
        <w:pStyle w:val="NormalWeb"/>
        <w:jc w:val="center"/>
      </w:pPr>
      <w:r w:rsidRPr="00354C0F">
        <w:rPr>
          <w:sz w:val="32"/>
          <w:szCs w:val="32"/>
        </w:rPr>
        <w:t>Programação Orientada a Objetos (POO</w:t>
      </w:r>
      <w:r w:rsidRPr="00354C0F">
        <w:t>)</w:t>
      </w:r>
    </w:p>
    <w:p w14:paraId="540324E3" w14:textId="17AAFA2D" w:rsidR="00354C0F" w:rsidRDefault="00354C0F" w:rsidP="00354C0F">
      <w:pPr>
        <w:pStyle w:val="NormalWeb"/>
        <w:jc w:val="center"/>
      </w:pPr>
    </w:p>
    <w:p w14:paraId="154C3E6E" w14:textId="77777777" w:rsidR="00354C0F" w:rsidRDefault="00354C0F" w:rsidP="00354C0F">
      <w:pPr>
        <w:pStyle w:val="NormalWeb"/>
        <w:jc w:val="center"/>
      </w:pPr>
    </w:p>
    <w:p w14:paraId="7E40CC27" w14:textId="77777777" w:rsidR="00354C0F" w:rsidRDefault="00354C0F" w:rsidP="00354C0F">
      <w:pPr>
        <w:pStyle w:val="NormalWeb"/>
        <w:jc w:val="center"/>
        <w:rPr>
          <w:rStyle w:val="Forte"/>
        </w:rPr>
      </w:pPr>
    </w:p>
    <w:p w14:paraId="4A6DB22D" w14:textId="16E4FD84" w:rsidR="00354C0F" w:rsidRDefault="00354C0F" w:rsidP="00354C0F">
      <w:pPr>
        <w:pStyle w:val="NormalWeb"/>
        <w:jc w:val="center"/>
      </w:pPr>
      <w:r>
        <w:rPr>
          <w:rStyle w:val="Forte"/>
        </w:rPr>
        <w:t>FECAP</w:t>
      </w:r>
    </w:p>
    <w:p w14:paraId="0681DC16" w14:textId="77777777" w:rsidR="00354C0F" w:rsidRDefault="00354C0F" w:rsidP="00354C0F">
      <w:pPr>
        <w:rPr>
          <w:rStyle w:val="Forte"/>
          <w:lang w:val="pt-BR"/>
        </w:rPr>
      </w:pPr>
    </w:p>
    <w:p w14:paraId="092EB2FA" w14:textId="77777777" w:rsidR="00354C0F" w:rsidRDefault="00354C0F" w:rsidP="00354C0F">
      <w:pPr>
        <w:rPr>
          <w:rStyle w:val="Forte"/>
          <w:lang w:val="pt-BR"/>
        </w:rPr>
      </w:pPr>
    </w:p>
    <w:p w14:paraId="6A7366DC" w14:textId="77777777" w:rsidR="00354C0F" w:rsidRDefault="00354C0F" w:rsidP="00354C0F">
      <w:pPr>
        <w:rPr>
          <w:rStyle w:val="Forte"/>
          <w:lang w:val="pt-BR"/>
        </w:rPr>
      </w:pPr>
    </w:p>
    <w:p w14:paraId="217FD863" w14:textId="5F94CC6D" w:rsidR="00354C0F" w:rsidRPr="00354C0F" w:rsidRDefault="00354C0F" w:rsidP="00354C0F">
      <w:pPr>
        <w:rPr>
          <w:lang w:val="pt-BR"/>
        </w:rPr>
      </w:pPr>
      <w:r w:rsidRPr="00354C0F">
        <w:rPr>
          <w:rStyle w:val="Forte"/>
          <w:lang w:val="pt-BR"/>
        </w:rPr>
        <w:t xml:space="preserve">Caio Gomes </w:t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 w:rsidRPr="00354C0F">
        <w:rPr>
          <w:rStyle w:val="Forte"/>
          <w:lang w:val="pt-BR"/>
        </w:rPr>
        <w:t>24026876</w:t>
      </w:r>
      <w:r w:rsidRPr="00354C0F">
        <w:rPr>
          <w:lang w:val="pt-BR"/>
        </w:rPr>
        <w:br/>
      </w:r>
      <w:r w:rsidRPr="00354C0F">
        <w:rPr>
          <w:rStyle w:val="Forte"/>
          <w:lang w:val="pt-BR"/>
        </w:rPr>
        <w:t xml:space="preserve">Vitor Rodrigues dos Santos </w:t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>
        <w:rPr>
          <w:rStyle w:val="Forte"/>
          <w:lang w:val="pt-BR"/>
        </w:rPr>
        <w:tab/>
      </w:r>
      <w:r w:rsidRPr="00354C0F">
        <w:rPr>
          <w:rStyle w:val="Forte"/>
          <w:lang w:val="pt-BR"/>
        </w:rPr>
        <w:t xml:space="preserve"> 23025502</w:t>
      </w:r>
    </w:p>
    <w:p w14:paraId="67AB1FE7" w14:textId="2AF3D356" w:rsidR="00354C0F" w:rsidRDefault="00354C0F" w:rsidP="00354C0F">
      <w:pPr>
        <w:rPr>
          <w:lang w:val="pt-BR"/>
        </w:rPr>
      </w:pPr>
    </w:p>
    <w:p w14:paraId="66FF4BBA" w14:textId="6B091554" w:rsidR="00354C0F" w:rsidRDefault="00354C0F" w:rsidP="00354C0F">
      <w:pPr>
        <w:rPr>
          <w:lang w:val="pt-BR"/>
        </w:rPr>
      </w:pPr>
    </w:p>
    <w:p w14:paraId="568433E5" w14:textId="64EECBE1" w:rsidR="00354C0F" w:rsidRDefault="00354C0F" w:rsidP="00354C0F">
      <w:pPr>
        <w:rPr>
          <w:lang w:val="pt-BR"/>
        </w:rPr>
      </w:pPr>
    </w:p>
    <w:p w14:paraId="38105D64" w14:textId="66DB9952" w:rsidR="00687AFB" w:rsidRDefault="00687AFB" w:rsidP="00354C0F">
      <w:pPr>
        <w:rPr>
          <w:lang w:val="pt-BR"/>
        </w:rPr>
      </w:pPr>
    </w:p>
    <w:p w14:paraId="1195D062" w14:textId="3B68012A" w:rsidR="00687AFB" w:rsidRDefault="00687AFB" w:rsidP="00354C0F">
      <w:pPr>
        <w:rPr>
          <w:lang w:val="pt-BR"/>
        </w:rPr>
      </w:pPr>
    </w:p>
    <w:p w14:paraId="51B045FE" w14:textId="77777777" w:rsidR="00687AFB" w:rsidRPr="00687AFB" w:rsidRDefault="00687AFB" w:rsidP="00687AFB">
      <w:pPr>
        <w:rPr>
          <w:lang w:val="pt-BR"/>
        </w:rPr>
      </w:pPr>
    </w:p>
    <w:p w14:paraId="727A0ED1" w14:textId="77777777" w:rsidR="00687AFB" w:rsidRPr="00687AFB" w:rsidRDefault="00687AFB" w:rsidP="00687AFB">
      <w:pPr>
        <w:jc w:val="center"/>
        <w:rPr>
          <w:lang w:val="pt-BR"/>
        </w:rPr>
      </w:pPr>
      <w:r w:rsidRPr="00687AFB">
        <w:rPr>
          <w:lang w:val="pt-BR"/>
        </w:rPr>
        <w:t>São Paulo</w:t>
      </w:r>
    </w:p>
    <w:p w14:paraId="20017FA0" w14:textId="4F975732" w:rsidR="00687AFB" w:rsidRDefault="00687AFB" w:rsidP="00687AFB">
      <w:pPr>
        <w:jc w:val="center"/>
        <w:rPr>
          <w:lang w:val="pt-BR"/>
        </w:rPr>
      </w:pPr>
      <w:r w:rsidRPr="00687AFB">
        <w:rPr>
          <w:lang w:val="pt-BR"/>
        </w:rPr>
        <w:t>2025</w:t>
      </w:r>
    </w:p>
    <w:p w14:paraId="4E81C267" w14:textId="630BBFE2" w:rsidR="00354C0F" w:rsidRDefault="00354C0F" w:rsidP="00354C0F">
      <w:pPr>
        <w:rPr>
          <w:lang w:val="pt-BR"/>
        </w:rPr>
      </w:pPr>
    </w:p>
    <w:p w14:paraId="5F15F89D" w14:textId="77777777" w:rsidR="00354C0F" w:rsidRPr="00354C0F" w:rsidRDefault="00354C0F" w:rsidP="00354C0F">
      <w:pPr>
        <w:pStyle w:val="Ttulo2"/>
        <w:rPr>
          <w:rFonts w:ascii="Calibri" w:hAnsi="Calibri" w:cs="Calibri"/>
          <w:lang w:val="pt-BR"/>
        </w:rPr>
      </w:pPr>
      <w:r w:rsidRPr="00354C0F">
        <w:rPr>
          <w:rFonts w:ascii="Calibri" w:hAnsi="Calibri" w:cs="Calibri"/>
          <w:lang w:val="pt-BR"/>
        </w:rPr>
        <w:lastRenderedPageBreak/>
        <w:t>Introdução</w:t>
      </w:r>
    </w:p>
    <w:p w14:paraId="68EF82C3" w14:textId="39743622" w:rsidR="00354C0F" w:rsidRPr="00354C0F" w:rsidRDefault="00354C0F" w:rsidP="00354C0F">
      <w:pPr>
        <w:pStyle w:val="NormalWeb"/>
        <w:rPr>
          <w:rFonts w:ascii="Calibri" w:hAnsi="Calibri" w:cs="Calibri"/>
        </w:rPr>
      </w:pPr>
      <w:r w:rsidRPr="00354C0F">
        <w:rPr>
          <w:rFonts w:ascii="Calibri" w:hAnsi="Calibri" w:cs="Calibri"/>
        </w:rPr>
        <w:t>A entrega se concentra na criação das classes principais, interações entre elas, e implementação de métodos como getters, setters, e outros conceitos fundamentais da POO.</w:t>
      </w:r>
    </w:p>
    <w:p w14:paraId="477869FA" w14:textId="77777777" w:rsidR="00354C0F" w:rsidRPr="00354C0F" w:rsidRDefault="00354C0F" w:rsidP="00354C0F">
      <w:pPr>
        <w:pStyle w:val="Ttulo2"/>
        <w:rPr>
          <w:rFonts w:ascii="Calibri" w:hAnsi="Calibri" w:cs="Calibri"/>
          <w:lang w:val="pt-BR"/>
        </w:rPr>
      </w:pPr>
      <w:r w:rsidRPr="00354C0F">
        <w:rPr>
          <w:rFonts w:ascii="Calibri" w:hAnsi="Calibri" w:cs="Calibri"/>
          <w:lang w:val="pt-BR"/>
        </w:rPr>
        <w:t>Objetivo da Implementação</w:t>
      </w:r>
    </w:p>
    <w:p w14:paraId="71866E50" w14:textId="77777777" w:rsidR="00354C0F" w:rsidRPr="00354C0F" w:rsidRDefault="00354C0F" w:rsidP="00354C0F">
      <w:pPr>
        <w:pStyle w:val="NormalWeb"/>
        <w:rPr>
          <w:rFonts w:ascii="Calibri" w:hAnsi="Calibri" w:cs="Calibri"/>
        </w:rPr>
      </w:pPr>
      <w:r w:rsidRPr="00354C0F">
        <w:rPr>
          <w:rFonts w:ascii="Calibri" w:hAnsi="Calibri" w:cs="Calibri"/>
        </w:rPr>
        <w:t>A principal tarefa foi desenvolver as classes responsáveis pela integração e orquestração do sistema. As classes foram projetadas para garantir o fluxo adequado das operações no sistema e assegurar a modularidade e reutilização de código, características essenciais da POO.</w:t>
      </w:r>
    </w:p>
    <w:p w14:paraId="4D42F2BD" w14:textId="77777777" w:rsidR="00354C0F" w:rsidRPr="00354C0F" w:rsidRDefault="00354C0F" w:rsidP="00354C0F">
      <w:pPr>
        <w:pStyle w:val="Ttulo3"/>
        <w:rPr>
          <w:rFonts w:ascii="Calibri" w:hAnsi="Calibri" w:cs="Calibri"/>
        </w:rPr>
      </w:pPr>
      <w:r w:rsidRPr="00354C0F">
        <w:rPr>
          <w:rFonts w:ascii="Calibri" w:hAnsi="Calibri" w:cs="Calibri"/>
        </w:rPr>
        <w:t>Funcionalidades Implementadas</w:t>
      </w:r>
    </w:p>
    <w:p w14:paraId="1C672A48" w14:textId="77777777" w:rsidR="00354C0F" w:rsidRPr="00354C0F" w:rsidRDefault="00354C0F" w:rsidP="00354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Criação de Classes</w:t>
      </w:r>
      <w:r w:rsidRPr="00354C0F">
        <w:rPr>
          <w:rFonts w:ascii="Calibri" w:hAnsi="Calibri" w:cs="Calibri"/>
          <w:lang w:val="pt-BR"/>
        </w:rPr>
        <w:t>: Foram criadas as classes principais do sistema, representando os objetos e entidades que o sistema manipula.</w:t>
      </w:r>
    </w:p>
    <w:p w14:paraId="3CCDDC08" w14:textId="77777777" w:rsidR="00354C0F" w:rsidRPr="00354C0F" w:rsidRDefault="00354C0F" w:rsidP="00354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Encapsulamento</w:t>
      </w:r>
      <w:r w:rsidRPr="00354C0F">
        <w:rPr>
          <w:rFonts w:ascii="Calibri" w:hAnsi="Calibri" w:cs="Calibri"/>
          <w:lang w:val="pt-BR"/>
        </w:rPr>
        <w:t>: Os dados das classes foram encapsulados, utilizando atributos privados e métodos públicos (getters e setters) para garantir o controle de acesso e modificação desses dados.</w:t>
      </w:r>
    </w:p>
    <w:p w14:paraId="407EEA82" w14:textId="77777777" w:rsidR="00354C0F" w:rsidRPr="00354C0F" w:rsidRDefault="00354C0F" w:rsidP="00354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Herança</w:t>
      </w:r>
      <w:r w:rsidRPr="00354C0F">
        <w:rPr>
          <w:rFonts w:ascii="Calibri" w:hAnsi="Calibri" w:cs="Calibri"/>
          <w:lang w:val="pt-BR"/>
        </w:rPr>
        <w:t>: Foram implementadas classes-filhas que herdam atributos e métodos de classes-pai, permitindo a reutilização de código e a criação de funcionalidades específicas.</w:t>
      </w:r>
    </w:p>
    <w:p w14:paraId="5FF761A1" w14:textId="77777777" w:rsidR="00354C0F" w:rsidRPr="00354C0F" w:rsidRDefault="00354C0F" w:rsidP="00354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Polimorfismo</w:t>
      </w:r>
      <w:r w:rsidRPr="00354C0F">
        <w:rPr>
          <w:rFonts w:ascii="Calibri" w:hAnsi="Calibri" w:cs="Calibri"/>
          <w:lang w:val="pt-BR"/>
        </w:rPr>
        <w:t>: Foi utilizado o conceito de polimorfismo para permitir que métodos com o mesmo nome se comportem de maneira diferente, dependendo do contexto.</w:t>
      </w:r>
    </w:p>
    <w:p w14:paraId="3069469D" w14:textId="77777777" w:rsidR="00354C0F" w:rsidRPr="00354C0F" w:rsidRDefault="00354C0F" w:rsidP="00354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Construtores</w:t>
      </w:r>
      <w:r w:rsidRPr="00354C0F">
        <w:rPr>
          <w:rFonts w:ascii="Calibri" w:hAnsi="Calibri" w:cs="Calibri"/>
          <w:lang w:val="pt-BR"/>
        </w:rPr>
        <w:t>: As classes foram implementadas com construtores para garantir a inicialização correta dos objetos.</w:t>
      </w:r>
    </w:p>
    <w:p w14:paraId="51C6C8CE" w14:textId="77777777" w:rsidR="00354C0F" w:rsidRPr="00354C0F" w:rsidRDefault="00354C0F" w:rsidP="00354C0F">
      <w:pPr>
        <w:pStyle w:val="Ttulo2"/>
        <w:rPr>
          <w:rFonts w:ascii="Calibri" w:hAnsi="Calibri" w:cs="Calibri"/>
          <w:lang w:val="pt-BR"/>
        </w:rPr>
      </w:pPr>
      <w:r w:rsidRPr="00354C0F">
        <w:rPr>
          <w:rFonts w:ascii="Calibri" w:hAnsi="Calibri" w:cs="Calibri"/>
          <w:lang w:val="pt-BR"/>
        </w:rPr>
        <w:t>Explicação do Código</w:t>
      </w:r>
    </w:p>
    <w:p w14:paraId="3828E58D" w14:textId="06D846BD" w:rsidR="00354C0F" w:rsidRDefault="00354C0F" w:rsidP="00354C0F">
      <w:pPr>
        <w:pStyle w:val="Ttulo3"/>
        <w:rPr>
          <w:rFonts w:ascii="Calibri" w:hAnsi="Calibri" w:cs="Calibri"/>
          <w:lang w:val="pt-BR"/>
        </w:rPr>
      </w:pPr>
      <w:r w:rsidRPr="00354C0F">
        <w:rPr>
          <w:rFonts w:ascii="Calibri" w:hAnsi="Calibri" w:cs="Calibri"/>
          <w:lang w:val="pt-BR"/>
        </w:rPr>
        <w:t xml:space="preserve">Classe Principal </w:t>
      </w:r>
    </w:p>
    <w:p w14:paraId="036DAF1B" w14:textId="77777777" w:rsidR="00BA7D38" w:rsidRPr="00BA7D38" w:rsidRDefault="00BA7D38" w:rsidP="00BA7D38">
      <w:r w:rsidRPr="00BA7D38">
        <w:t>using System;</w:t>
      </w:r>
    </w:p>
    <w:p w14:paraId="21E350B7" w14:textId="77777777" w:rsidR="00BA7D38" w:rsidRPr="00BA7D38" w:rsidRDefault="00BA7D38" w:rsidP="00BA7D38"/>
    <w:p w14:paraId="289C2EE9" w14:textId="77777777" w:rsidR="00BA7D38" w:rsidRPr="00BA7D38" w:rsidRDefault="00BA7D38" w:rsidP="00BA7D38">
      <w:r w:rsidRPr="00BA7D38">
        <w:t>public class Evento</w:t>
      </w:r>
    </w:p>
    <w:p w14:paraId="0AC05D7D" w14:textId="77777777" w:rsidR="00BA7D38" w:rsidRPr="00BA7D38" w:rsidRDefault="00BA7D38" w:rsidP="00BA7D38">
      <w:r w:rsidRPr="00BA7D38">
        <w:t>{</w:t>
      </w:r>
    </w:p>
    <w:p w14:paraId="10CF4AC5" w14:textId="77777777" w:rsidR="00BA7D38" w:rsidRPr="00BA7D38" w:rsidRDefault="00BA7D38" w:rsidP="00BA7D38">
      <w:pPr>
        <w:rPr>
          <w:lang w:val="pt-BR"/>
        </w:rPr>
      </w:pPr>
      <w:r w:rsidRPr="00BA7D38">
        <w:t xml:space="preserve">    </w:t>
      </w:r>
      <w:r w:rsidRPr="00BA7D38">
        <w:rPr>
          <w:lang w:val="pt-BR"/>
        </w:rPr>
        <w:t>// Atributos privados</w:t>
      </w:r>
    </w:p>
    <w:p w14:paraId="7B74308B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private string nome;</w:t>
      </w:r>
    </w:p>
    <w:p w14:paraId="3377418D" w14:textId="77777777" w:rsidR="00BA7D38" w:rsidRPr="00BA7D38" w:rsidRDefault="00BA7D38" w:rsidP="00BA7D38">
      <w:r w:rsidRPr="00BA7D38">
        <w:rPr>
          <w:lang w:val="pt-BR"/>
        </w:rPr>
        <w:t xml:space="preserve">    </w:t>
      </w:r>
      <w:r w:rsidRPr="00BA7D38">
        <w:t>private string data;</w:t>
      </w:r>
    </w:p>
    <w:p w14:paraId="011A9E36" w14:textId="77777777" w:rsidR="00BA7D38" w:rsidRPr="00BA7D38" w:rsidRDefault="00BA7D38" w:rsidP="00BA7D38">
      <w:r w:rsidRPr="00BA7D38">
        <w:t xml:space="preserve">    private string local;</w:t>
      </w:r>
    </w:p>
    <w:p w14:paraId="753424E0" w14:textId="77777777" w:rsidR="00BA7D38" w:rsidRPr="00BA7D38" w:rsidRDefault="00BA7D38" w:rsidP="00BA7D38"/>
    <w:p w14:paraId="6C77AC78" w14:textId="77777777" w:rsidR="00BA7D38" w:rsidRPr="00BA7D38" w:rsidRDefault="00BA7D38" w:rsidP="00BA7D38">
      <w:r w:rsidRPr="00BA7D38">
        <w:t xml:space="preserve">    // Construtor</w:t>
      </w:r>
    </w:p>
    <w:p w14:paraId="46207027" w14:textId="77777777" w:rsidR="00BA7D38" w:rsidRPr="00BA7D38" w:rsidRDefault="00BA7D38" w:rsidP="00BA7D38">
      <w:r w:rsidRPr="00BA7D38">
        <w:t xml:space="preserve">    public Evento(string nome, string data, string local)</w:t>
      </w:r>
    </w:p>
    <w:p w14:paraId="657B6C0C" w14:textId="77777777" w:rsidR="00BA7D38" w:rsidRPr="00BA7D38" w:rsidRDefault="00BA7D38" w:rsidP="00BA7D38">
      <w:pPr>
        <w:rPr>
          <w:lang w:val="pt-BR"/>
        </w:rPr>
      </w:pPr>
      <w:r w:rsidRPr="00BA7D38">
        <w:t xml:space="preserve">    </w:t>
      </w:r>
      <w:r w:rsidRPr="00BA7D38">
        <w:rPr>
          <w:lang w:val="pt-BR"/>
        </w:rPr>
        <w:t>{</w:t>
      </w:r>
    </w:p>
    <w:p w14:paraId="4AECE712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this.nome = nome;</w:t>
      </w:r>
    </w:p>
    <w:p w14:paraId="7D6967CA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this.data = data;</w:t>
      </w:r>
    </w:p>
    <w:p w14:paraId="4FBFB0CF" w14:textId="77777777" w:rsidR="00BA7D38" w:rsidRPr="00BA7D38" w:rsidRDefault="00BA7D38" w:rsidP="00BA7D38">
      <w:r w:rsidRPr="00BA7D38">
        <w:rPr>
          <w:lang w:val="pt-BR"/>
        </w:rPr>
        <w:t xml:space="preserve">        </w:t>
      </w:r>
      <w:r w:rsidRPr="00BA7D38">
        <w:t>this.local = local;</w:t>
      </w:r>
    </w:p>
    <w:p w14:paraId="07EEDBEE" w14:textId="77777777" w:rsidR="00BA7D38" w:rsidRPr="00BA7D38" w:rsidRDefault="00BA7D38" w:rsidP="00BA7D38">
      <w:r w:rsidRPr="00BA7D38">
        <w:t xml:space="preserve">    }</w:t>
      </w:r>
    </w:p>
    <w:p w14:paraId="7177EE0F" w14:textId="77777777" w:rsidR="00BA7D38" w:rsidRPr="00BA7D38" w:rsidRDefault="00BA7D38" w:rsidP="00BA7D38"/>
    <w:p w14:paraId="20F4A2EC" w14:textId="77777777" w:rsidR="00BA7D38" w:rsidRPr="00BA7D38" w:rsidRDefault="00BA7D38" w:rsidP="00BA7D38">
      <w:r w:rsidRPr="00BA7D38">
        <w:t xml:space="preserve">    // Getters e Setters</w:t>
      </w:r>
    </w:p>
    <w:p w14:paraId="641AF9BF" w14:textId="77777777" w:rsidR="00BA7D38" w:rsidRPr="00BA7D38" w:rsidRDefault="00BA7D38" w:rsidP="00BA7D38">
      <w:r w:rsidRPr="00BA7D38">
        <w:t xml:space="preserve">    public string GetNome()</w:t>
      </w:r>
    </w:p>
    <w:p w14:paraId="79EBEF32" w14:textId="77777777" w:rsidR="00BA7D38" w:rsidRPr="00BA7D38" w:rsidRDefault="00BA7D38" w:rsidP="00BA7D38">
      <w:r w:rsidRPr="00BA7D38">
        <w:t xml:space="preserve">    {</w:t>
      </w:r>
    </w:p>
    <w:p w14:paraId="6B44570F" w14:textId="77777777" w:rsidR="00BA7D38" w:rsidRPr="00BA7D38" w:rsidRDefault="00BA7D38" w:rsidP="00BA7D38">
      <w:r w:rsidRPr="00BA7D38">
        <w:t xml:space="preserve">        return nome;</w:t>
      </w:r>
    </w:p>
    <w:p w14:paraId="37CCCB11" w14:textId="77777777" w:rsidR="00BA7D38" w:rsidRPr="00BA7D38" w:rsidRDefault="00BA7D38" w:rsidP="00BA7D38">
      <w:r w:rsidRPr="00BA7D38">
        <w:t xml:space="preserve">    }</w:t>
      </w:r>
    </w:p>
    <w:p w14:paraId="46972550" w14:textId="77777777" w:rsidR="00BA7D38" w:rsidRPr="00BA7D38" w:rsidRDefault="00BA7D38" w:rsidP="00BA7D38"/>
    <w:p w14:paraId="2F7F5B9C" w14:textId="77777777" w:rsidR="00BA7D38" w:rsidRPr="00BA7D38" w:rsidRDefault="00BA7D38" w:rsidP="00BA7D38">
      <w:r w:rsidRPr="00BA7D38">
        <w:t xml:space="preserve">    public void SetNome(string nome)</w:t>
      </w:r>
    </w:p>
    <w:p w14:paraId="43EA3894" w14:textId="77777777" w:rsidR="00BA7D38" w:rsidRPr="00BA7D38" w:rsidRDefault="00BA7D38" w:rsidP="00BA7D38">
      <w:r w:rsidRPr="00BA7D38">
        <w:t xml:space="preserve">    {</w:t>
      </w:r>
    </w:p>
    <w:p w14:paraId="0B89557E" w14:textId="77777777" w:rsidR="00BA7D38" w:rsidRPr="00BA7D38" w:rsidRDefault="00BA7D38" w:rsidP="00BA7D38">
      <w:r w:rsidRPr="00BA7D38">
        <w:t xml:space="preserve">        this.nome = nome;</w:t>
      </w:r>
    </w:p>
    <w:p w14:paraId="2EA18071" w14:textId="77777777" w:rsidR="00BA7D38" w:rsidRPr="00BA7D38" w:rsidRDefault="00BA7D38" w:rsidP="00BA7D38">
      <w:r w:rsidRPr="00BA7D38">
        <w:t xml:space="preserve">    }</w:t>
      </w:r>
    </w:p>
    <w:p w14:paraId="04C93556" w14:textId="77777777" w:rsidR="00BA7D38" w:rsidRPr="00BA7D38" w:rsidRDefault="00BA7D38" w:rsidP="00BA7D38"/>
    <w:p w14:paraId="360FE641" w14:textId="77777777" w:rsidR="00BA7D38" w:rsidRPr="00BA7D38" w:rsidRDefault="00BA7D38" w:rsidP="00BA7D38">
      <w:r w:rsidRPr="00BA7D38">
        <w:t xml:space="preserve">    public string GetData()</w:t>
      </w:r>
    </w:p>
    <w:p w14:paraId="1B01266E" w14:textId="77777777" w:rsidR="00BA7D38" w:rsidRPr="00BA7D38" w:rsidRDefault="00BA7D38" w:rsidP="00BA7D38">
      <w:r w:rsidRPr="00BA7D38">
        <w:t xml:space="preserve">    {</w:t>
      </w:r>
    </w:p>
    <w:p w14:paraId="162C0322" w14:textId="77777777" w:rsidR="00BA7D38" w:rsidRPr="00BA7D38" w:rsidRDefault="00BA7D38" w:rsidP="00BA7D38">
      <w:r w:rsidRPr="00BA7D38">
        <w:t xml:space="preserve">        return data;</w:t>
      </w:r>
    </w:p>
    <w:p w14:paraId="3180F988" w14:textId="77777777" w:rsidR="00BA7D38" w:rsidRPr="00BA7D38" w:rsidRDefault="00BA7D38" w:rsidP="00BA7D38">
      <w:r w:rsidRPr="00BA7D38">
        <w:t xml:space="preserve">    }</w:t>
      </w:r>
    </w:p>
    <w:p w14:paraId="3BF1A981" w14:textId="77777777" w:rsidR="00BA7D38" w:rsidRPr="00BA7D38" w:rsidRDefault="00BA7D38" w:rsidP="00BA7D38"/>
    <w:p w14:paraId="41007E33" w14:textId="77777777" w:rsidR="00BA7D38" w:rsidRPr="00BA7D38" w:rsidRDefault="00BA7D38" w:rsidP="00BA7D38">
      <w:r w:rsidRPr="00BA7D38">
        <w:t xml:space="preserve">    public void SetData(string data)</w:t>
      </w:r>
    </w:p>
    <w:p w14:paraId="4AF6372E" w14:textId="77777777" w:rsidR="00BA7D38" w:rsidRPr="00BA7D38" w:rsidRDefault="00BA7D38" w:rsidP="00BA7D38">
      <w:r w:rsidRPr="00BA7D38">
        <w:lastRenderedPageBreak/>
        <w:t xml:space="preserve">    {</w:t>
      </w:r>
    </w:p>
    <w:p w14:paraId="62AFB294" w14:textId="77777777" w:rsidR="00BA7D38" w:rsidRPr="00BA7D38" w:rsidRDefault="00BA7D38" w:rsidP="00BA7D38">
      <w:r w:rsidRPr="00BA7D38">
        <w:t xml:space="preserve">        this.data = data;</w:t>
      </w:r>
    </w:p>
    <w:p w14:paraId="0962D3ED" w14:textId="77777777" w:rsidR="00BA7D38" w:rsidRPr="00BA7D38" w:rsidRDefault="00BA7D38" w:rsidP="00BA7D38">
      <w:r w:rsidRPr="00BA7D38">
        <w:t xml:space="preserve">    }</w:t>
      </w:r>
    </w:p>
    <w:p w14:paraId="2F68DDC0" w14:textId="77777777" w:rsidR="00BA7D38" w:rsidRPr="00BA7D38" w:rsidRDefault="00BA7D38" w:rsidP="00BA7D38"/>
    <w:p w14:paraId="650FE07F" w14:textId="77777777" w:rsidR="00BA7D38" w:rsidRPr="00BA7D38" w:rsidRDefault="00BA7D38" w:rsidP="00BA7D38">
      <w:r w:rsidRPr="00BA7D38">
        <w:t xml:space="preserve">    public string GetLocal()</w:t>
      </w:r>
    </w:p>
    <w:p w14:paraId="2D24487F" w14:textId="77777777" w:rsidR="00BA7D38" w:rsidRPr="00BA7D38" w:rsidRDefault="00BA7D38" w:rsidP="00BA7D38">
      <w:r w:rsidRPr="00BA7D38">
        <w:t xml:space="preserve">    {</w:t>
      </w:r>
    </w:p>
    <w:p w14:paraId="63FDFA3D" w14:textId="77777777" w:rsidR="00BA7D38" w:rsidRPr="00BA7D38" w:rsidRDefault="00BA7D38" w:rsidP="00BA7D38">
      <w:r w:rsidRPr="00BA7D38">
        <w:t xml:space="preserve">        return local;</w:t>
      </w:r>
    </w:p>
    <w:p w14:paraId="2175E8A7" w14:textId="77777777" w:rsidR="00BA7D38" w:rsidRPr="00BA7D38" w:rsidRDefault="00BA7D38" w:rsidP="00BA7D38">
      <w:r w:rsidRPr="00BA7D38">
        <w:t xml:space="preserve">    }</w:t>
      </w:r>
    </w:p>
    <w:p w14:paraId="436B1720" w14:textId="77777777" w:rsidR="00BA7D38" w:rsidRPr="00BA7D38" w:rsidRDefault="00BA7D38" w:rsidP="00BA7D38"/>
    <w:p w14:paraId="7E62F2E6" w14:textId="77777777" w:rsidR="00BA7D38" w:rsidRPr="00BA7D38" w:rsidRDefault="00BA7D38" w:rsidP="00BA7D38">
      <w:r w:rsidRPr="00BA7D38">
        <w:t xml:space="preserve">    public void SetLocal(string local)</w:t>
      </w:r>
    </w:p>
    <w:p w14:paraId="350D5E50" w14:textId="77777777" w:rsidR="00BA7D38" w:rsidRPr="00BA7D38" w:rsidRDefault="00BA7D38" w:rsidP="00BA7D38">
      <w:pPr>
        <w:rPr>
          <w:lang w:val="pt-BR"/>
        </w:rPr>
      </w:pPr>
      <w:r w:rsidRPr="00BA7D38">
        <w:t xml:space="preserve">    </w:t>
      </w:r>
      <w:r w:rsidRPr="00BA7D38">
        <w:rPr>
          <w:lang w:val="pt-BR"/>
        </w:rPr>
        <w:t>{</w:t>
      </w:r>
    </w:p>
    <w:p w14:paraId="5CE7E72C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this.local = local;</w:t>
      </w:r>
    </w:p>
    <w:p w14:paraId="479C6118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}</w:t>
      </w:r>
    </w:p>
    <w:p w14:paraId="5545B4F4" w14:textId="77777777" w:rsidR="00BA7D38" w:rsidRPr="00BA7D38" w:rsidRDefault="00BA7D38" w:rsidP="00BA7D38">
      <w:pPr>
        <w:rPr>
          <w:lang w:val="pt-BR"/>
        </w:rPr>
      </w:pPr>
    </w:p>
    <w:p w14:paraId="6E3BC94F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// Método para exibir informações do evento</w:t>
      </w:r>
    </w:p>
    <w:p w14:paraId="06A6BF48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public void ExibirInfo()</w:t>
      </w:r>
    </w:p>
    <w:p w14:paraId="4604F011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{</w:t>
      </w:r>
    </w:p>
    <w:p w14:paraId="467A9DE2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Console.WriteLine($"Evento: {nome}");</w:t>
      </w:r>
    </w:p>
    <w:p w14:paraId="6907BB8B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Console.WriteLine($"Data: {data}");</w:t>
      </w:r>
    </w:p>
    <w:p w14:paraId="68B2B888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Console.WriteLine($"Local: {local}");</w:t>
      </w:r>
    </w:p>
    <w:p w14:paraId="2B5E2EF8" w14:textId="77777777" w:rsidR="00BA7D38" w:rsidRPr="00BA7D38" w:rsidRDefault="00BA7D38" w:rsidP="00BA7D38">
      <w:r w:rsidRPr="00BA7D38">
        <w:rPr>
          <w:lang w:val="pt-BR"/>
        </w:rPr>
        <w:t xml:space="preserve">    </w:t>
      </w:r>
      <w:r w:rsidRPr="00BA7D38">
        <w:t>}</w:t>
      </w:r>
    </w:p>
    <w:p w14:paraId="573CB9B5" w14:textId="77777777" w:rsidR="00BA7D38" w:rsidRPr="00BA7D38" w:rsidRDefault="00BA7D38" w:rsidP="00BA7D38">
      <w:r w:rsidRPr="00BA7D38">
        <w:t>}</w:t>
      </w:r>
    </w:p>
    <w:p w14:paraId="4FAD37E2" w14:textId="77777777" w:rsidR="00BA7D38" w:rsidRPr="00BA7D38" w:rsidRDefault="00BA7D38" w:rsidP="00BA7D38"/>
    <w:p w14:paraId="4345BEDB" w14:textId="77777777" w:rsidR="00BA7D38" w:rsidRPr="00BA7D38" w:rsidRDefault="00BA7D38" w:rsidP="00BA7D38">
      <w:r w:rsidRPr="00BA7D38">
        <w:t>class Program</w:t>
      </w:r>
    </w:p>
    <w:p w14:paraId="65B7A4A8" w14:textId="77777777" w:rsidR="00BA7D38" w:rsidRPr="00BA7D38" w:rsidRDefault="00BA7D38" w:rsidP="00BA7D38">
      <w:r w:rsidRPr="00BA7D38">
        <w:t>{</w:t>
      </w:r>
    </w:p>
    <w:p w14:paraId="5134BDB6" w14:textId="77777777" w:rsidR="00BA7D38" w:rsidRPr="00BA7D38" w:rsidRDefault="00BA7D38" w:rsidP="00BA7D38">
      <w:r w:rsidRPr="00BA7D38">
        <w:t xml:space="preserve">    static void Main(string[] args)</w:t>
      </w:r>
    </w:p>
    <w:p w14:paraId="6F5ED28B" w14:textId="77777777" w:rsidR="00BA7D38" w:rsidRPr="00BA7D38" w:rsidRDefault="00BA7D38" w:rsidP="00BA7D38">
      <w:pPr>
        <w:rPr>
          <w:lang w:val="pt-BR"/>
        </w:rPr>
      </w:pPr>
      <w:r w:rsidRPr="00BA7D38">
        <w:lastRenderedPageBreak/>
        <w:t xml:space="preserve">    </w:t>
      </w:r>
      <w:r w:rsidRPr="00BA7D38">
        <w:rPr>
          <w:lang w:val="pt-BR"/>
        </w:rPr>
        <w:t>{</w:t>
      </w:r>
    </w:p>
    <w:p w14:paraId="23C02020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// Criando um objeto Evento</w:t>
      </w:r>
    </w:p>
    <w:p w14:paraId="1C9D2865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Evento evento1 = new Evento("Show de Música", "2025-03-20", "Arena da Cidade");</w:t>
      </w:r>
    </w:p>
    <w:p w14:paraId="54236A14" w14:textId="77777777" w:rsidR="00BA7D38" w:rsidRPr="00BA7D38" w:rsidRDefault="00BA7D38" w:rsidP="00BA7D38">
      <w:pPr>
        <w:rPr>
          <w:lang w:val="pt-BR"/>
        </w:rPr>
      </w:pPr>
    </w:p>
    <w:p w14:paraId="6DA974BA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// Exibindo informações do evento</w:t>
      </w:r>
    </w:p>
    <w:p w14:paraId="18F00041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evento1.ExibirInfo();</w:t>
      </w:r>
    </w:p>
    <w:p w14:paraId="5FFFF033" w14:textId="77777777" w:rsidR="00BA7D38" w:rsidRDefault="00BA7D38" w:rsidP="00BA7D38">
      <w:pPr>
        <w:rPr>
          <w:lang w:val="pt-BR"/>
        </w:rPr>
      </w:pPr>
    </w:p>
    <w:p w14:paraId="1EFF44F1" w14:textId="38098354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evento1.SetNome("Festival de Música");</w:t>
      </w:r>
    </w:p>
    <w:p w14:paraId="42048301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    evento1.SetData("2025-04-10");</w:t>
      </w:r>
    </w:p>
    <w:p w14:paraId="5C353203" w14:textId="3C8CEA1F" w:rsidR="00BA7D38" w:rsidRPr="00BA7D38" w:rsidRDefault="00BA7D38" w:rsidP="00D0240B">
      <w:pPr>
        <w:rPr>
          <w:lang w:val="pt-BR"/>
        </w:rPr>
      </w:pPr>
      <w:r w:rsidRPr="00BA7D38">
        <w:rPr>
          <w:lang w:val="pt-BR"/>
        </w:rPr>
        <w:t xml:space="preserve">        evento1.SetLocal("Estádio Nacional");</w:t>
      </w:r>
    </w:p>
    <w:p w14:paraId="7FCC71D5" w14:textId="77777777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 xml:space="preserve">    }</w:t>
      </w:r>
    </w:p>
    <w:p w14:paraId="321E800D" w14:textId="6137E2ED" w:rsidR="00BA7D38" w:rsidRPr="00BA7D38" w:rsidRDefault="00BA7D38" w:rsidP="00BA7D38">
      <w:pPr>
        <w:rPr>
          <w:lang w:val="pt-BR"/>
        </w:rPr>
      </w:pPr>
      <w:r w:rsidRPr="00BA7D38">
        <w:rPr>
          <w:lang w:val="pt-BR"/>
        </w:rPr>
        <w:t>}</w:t>
      </w:r>
    </w:p>
    <w:p w14:paraId="2B3E637B" w14:textId="77777777" w:rsidR="00354C0F" w:rsidRPr="00354C0F" w:rsidRDefault="00354C0F" w:rsidP="00354C0F">
      <w:pPr>
        <w:pStyle w:val="Ttulo3"/>
        <w:rPr>
          <w:rFonts w:ascii="Calibri" w:hAnsi="Calibri" w:cs="Calibri"/>
          <w:lang w:val="pt-BR"/>
        </w:rPr>
      </w:pPr>
      <w:r w:rsidRPr="00354C0F">
        <w:rPr>
          <w:rFonts w:ascii="Calibri" w:hAnsi="Calibri" w:cs="Calibri"/>
          <w:lang w:val="pt-BR"/>
        </w:rPr>
        <w:t>Explicação do Código</w:t>
      </w:r>
    </w:p>
    <w:p w14:paraId="137B24DA" w14:textId="77777777" w:rsidR="00354C0F" w:rsidRPr="00354C0F" w:rsidRDefault="00354C0F" w:rsidP="00354C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 xml:space="preserve">Classe </w:t>
      </w:r>
      <w:r w:rsidRPr="00354C0F">
        <w:rPr>
          <w:rStyle w:val="CdigoHTML"/>
          <w:rFonts w:ascii="Calibri" w:eastAsiaTheme="minorEastAsia" w:hAnsi="Calibri" w:cs="Calibri"/>
          <w:b/>
          <w:bCs/>
          <w:lang w:val="pt-BR"/>
        </w:rPr>
        <w:t>Evento</w:t>
      </w:r>
      <w:r w:rsidRPr="00354C0F">
        <w:rPr>
          <w:rFonts w:ascii="Calibri" w:hAnsi="Calibri" w:cs="Calibri"/>
          <w:lang w:val="pt-BR"/>
        </w:rPr>
        <w:t xml:space="preserve">: A classe </w:t>
      </w:r>
      <w:r w:rsidRPr="00354C0F">
        <w:rPr>
          <w:rStyle w:val="CdigoHTML"/>
          <w:rFonts w:ascii="Calibri" w:eastAsiaTheme="minorEastAsia" w:hAnsi="Calibri" w:cs="Calibri"/>
          <w:lang w:val="pt-BR"/>
        </w:rPr>
        <w:t>Evento</w:t>
      </w:r>
      <w:r w:rsidRPr="00354C0F">
        <w:rPr>
          <w:rFonts w:ascii="Calibri" w:hAnsi="Calibri" w:cs="Calibri"/>
          <w:lang w:val="pt-BR"/>
        </w:rPr>
        <w:t xml:space="preserve"> é um exemplo de uma classe simples que representa um evento com atributos como </w:t>
      </w:r>
      <w:r w:rsidRPr="00354C0F">
        <w:rPr>
          <w:rStyle w:val="CdigoHTML"/>
          <w:rFonts w:ascii="Calibri" w:eastAsiaTheme="minorEastAsia" w:hAnsi="Calibri" w:cs="Calibri"/>
          <w:lang w:val="pt-BR"/>
        </w:rPr>
        <w:t>nome</w:t>
      </w:r>
      <w:r w:rsidRPr="00354C0F">
        <w:rPr>
          <w:rFonts w:ascii="Calibri" w:hAnsi="Calibri" w:cs="Calibri"/>
          <w:lang w:val="pt-BR"/>
        </w:rPr>
        <w:t xml:space="preserve">, </w:t>
      </w:r>
      <w:r w:rsidRPr="00354C0F">
        <w:rPr>
          <w:rStyle w:val="CdigoHTML"/>
          <w:rFonts w:ascii="Calibri" w:eastAsiaTheme="minorEastAsia" w:hAnsi="Calibri" w:cs="Calibri"/>
          <w:lang w:val="pt-BR"/>
        </w:rPr>
        <w:t>data</w:t>
      </w:r>
      <w:r w:rsidRPr="00354C0F">
        <w:rPr>
          <w:rFonts w:ascii="Calibri" w:hAnsi="Calibri" w:cs="Calibri"/>
          <w:lang w:val="pt-BR"/>
        </w:rPr>
        <w:t xml:space="preserve">, e </w:t>
      </w:r>
      <w:r w:rsidRPr="00354C0F">
        <w:rPr>
          <w:rStyle w:val="CdigoHTML"/>
          <w:rFonts w:ascii="Calibri" w:eastAsiaTheme="minorEastAsia" w:hAnsi="Calibri" w:cs="Calibri"/>
          <w:lang w:val="pt-BR"/>
        </w:rPr>
        <w:t>local</w:t>
      </w:r>
      <w:r w:rsidRPr="00354C0F">
        <w:rPr>
          <w:rFonts w:ascii="Calibri" w:hAnsi="Calibri" w:cs="Calibri"/>
          <w:lang w:val="pt-BR"/>
        </w:rPr>
        <w:t>. Ela contém métodos para acessar e modificar esses atributos, conhecidos como getters e setters.</w:t>
      </w:r>
    </w:p>
    <w:p w14:paraId="76417763" w14:textId="77777777" w:rsidR="00354C0F" w:rsidRPr="00354C0F" w:rsidRDefault="00354C0F" w:rsidP="00354C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Construtor</w:t>
      </w:r>
      <w:r w:rsidRPr="00354C0F">
        <w:rPr>
          <w:rFonts w:ascii="Calibri" w:hAnsi="Calibri" w:cs="Calibri"/>
          <w:lang w:val="pt-BR"/>
        </w:rPr>
        <w:t>: O construtor é utilizado para inicializar os objetos da classe com valores específicos na criação.</w:t>
      </w:r>
    </w:p>
    <w:p w14:paraId="488E1A02" w14:textId="77777777" w:rsidR="00354C0F" w:rsidRPr="00354C0F" w:rsidRDefault="00354C0F" w:rsidP="00354C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lang w:val="pt-BR"/>
        </w:rPr>
      </w:pPr>
      <w:r w:rsidRPr="00354C0F">
        <w:rPr>
          <w:rStyle w:val="Forte"/>
          <w:rFonts w:ascii="Calibri" w:hAnsi="Calibri" w:cs="Calibri"/>
          <w:lang w:val="pt-BR"/>
        </w:rPr>
        <w:t>Encapsulamento</w:t>
      </w:r>
      <w:r w:rsidRPr="00354C0F">
        <w:rPr>
          <w:rFonts w:ascii="Calibri" w:hAnsi="Calibri" w:cs="Calibri"/>
          <w:lang w:val="pt-BR"/>
        </w:rPr>
        <w:t>: Atributos privados (</w:t>
      </w:r>
      <w:r w:rsidRPr="00354C0F">
        <w:rPr>
          <w:rStyle w:val="CdigoHTML"/>
          <w:rFonts w:ascii="Calibri" w:eastAsiaTheme="minorEastAsia" w:hAnsi="Calibri" w:cs="Calibri"/>
          <w:lang w:val="pt-BR"/>
        </w:rPr>
        <w:t>private</w:t>
      </w:r>
      <w:r w:rsidRPr="00354C0F">
        <w:rPr>
          <w:rFonts w:ascii="Calibri" w:hAnsi="Calibri" w:cs="Calibri"/>
          <w:lang w:val="pt-BR"/>
        </w:rPr>
        <w:t>) e métodos públicos para acessar e modificar esses atributos garantem que o código seja seguro e controlado.</w:t>
      </w:r>
    </w:p>
    <w:p w14:paraId="5C418B41" w14:textId="77777777" w:rsidR="00354C0F" w:rsidRPr="00354C0F" w:rsidRDefault="00354C0F" w:rsidP="00354C0F">
      <w:pPr>
        <w:rPr>
          <w:rFonts w:ascii="Calibri" w:hAnsi="Calibri" w:cs="Calibri"/>
          <w:lang w:val="pt-BR"/>
        </w:rPr>
      </w:pPr>
    </w:p>
    <w:p w14:paraId="54CD3278" w14:textId="77777777" w:rsidR="00354C0F" w:rsidRPr="00354C0F" w:rsidRDefault="00354C0F" w:rsidP="00354C0F">
      <w:pPr>
        <w:rPr>
          <w:rFonts w:ascii="Calibri" w:hAnsi="Calibri" w:cs="Calibri"/>
          <w:lang w:val="pt-BR"/>
        </w:rPr>
      </w:pPr>
    </w:p>
    <w:sectPr w:rsidR="00354C0F" w:rsidRPr="00354C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0B46FC"/>
    <w:multiLevelType w:val="multilevel"/>
    <w:tmpl w:val="D60C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81A29"/>
    <w:multiLevelType w:val="multilevel"/>
    <w:tmpl w:val="B926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E07"/>
    <w:rsid w:val="00326F90"/>
    <w:rsid w:val="00354C0F"/>
    <w:rsid w:val="00450BF1"/>
    <w:rsid w:val="00687AFB"/>
    <w:rsid w:val="007217F6"/>
    <w:rsid w:val="00AA1D8D"/>
    <w:rsid w:val="00B47730"/>
    <w:rsid w:val="00BA7D38"/>
    <w:rsid w:val="00CB0664"/>
    <w:rsid w:val="00D024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DF7B1"/>
  <w14:defaultImageDpi w14:val="300"/>
  <w15:docId w15:val="{BE2A38C8-A486-423B-ABAD-B3896538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5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4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4C0F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354C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354C0F"/>
  </w:style>
  <w:style w:type="character" w:customStyle="1" w:styleId="hljs-title">
    <w:name w:val="hljs-title"/>
    <w:basedOn w:val="Fontepargpadro"/>
    <w:rsid w:val="00354C0F"/>
  </w:style>
  <w:style w:type="character" w:customStyle="1" w:styleId="hljs-comment">
    <w:name w:val="hljs-comment"/>
    <w:basedOn w:val="Fontepargpadro"/>
    <w:rsid w:val="00354C0F"/>
  </w:style>
  <w:style w:type="character" w:customStyle="1" w:styleId="hljs-params">
    <w:name w:val="hljs-params"/>
    <w:basedOn w:val="Fontepargpadro"/>
    <w:rsid w:val="00354C0F"/>
  </w:style>
  <w:style w:type="character" w:customStyle="1" w:styleId="hljs-builtin">
    <w:name w:val="hljs-built_in"/>
    <w:basedOn w:val="Fontepargpadro"/>
    <w:rsid w:val="0035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523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Caio Dos Santos Gomes</cp:lastModifiedBy>
  <cp:revision>5</cp:revision>
  <dcterms:created xsi:type="dcterms:W3CDTF">2025-03-11T19:14:00Z</dcterms:created>
  <dcterms:modified xsi:type="dcterms:W3CDTF">2025-03-11T20:04:00Z</dcterms:modified>
  <cp:category/>
</cp:coreProperties>
</file>